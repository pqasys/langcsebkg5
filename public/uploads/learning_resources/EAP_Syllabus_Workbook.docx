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English for Academic Purposes (EAP) Syllabus: 5-Module Course with Lesson Plans and Assessments</w:t>
      </w:r>
    </w:p>
    <w:p>
      <w:pPr>
        <w:pStyle w:val="Heading1"/>
      </w:pPr>
      <w:r>
        <w:t>Overview</w:t>
      </w:r>
    </w:p>
    <w:p>
      <w:r>
        <w:t>This EAP course is designed for students preparing to study in an English-medium university. The course aims to develop core academic skills in reading, writing, speaking, and listening. Each module includes a detailed lesson plan and concludes with an assessment component.</w:t>
      </w:r>
    </w:p>
    <w:p>
      <w:pPr>
        <w:pStyle w:val="Heading1"/>
      </w:pPr>
      <w:r>
        <w:t>Module 1: Understanding Academic Texts (Reading Skills)</w:t>
      </w:r>
    </w:p>
    <w:p>
      <w:r>
        <w:t>Estimated Duration: 120 minutes</w:t>
      </w:r>
    </w:p>
    <w:p>
      <w:r>
        <w:t>Objectives:</w:t>
      </w:r>
    </w:p>
    <w:p>
      <w:r>
        <w:t>- Identify main ideas and arguments in academic texts</w:t>
      </w:r>
    </w:p>
    <w:p>
      <w:r>
        <w:t>- Recognize and summarize supporting details</w:t>
      </w:r>
    </w:p>
    <w:p>
      <w:r>
        <w:t>Lesson Plan:</w:t>
      </w:r>
    </w:p>
    <w:p>
      <w:r>
        <w:t>- Warm-up (10 min): Quick discussion on academic reading habits</w:t>
      </w:r>
    </w:p>
    <w:p>
      <w:r>
        <w:t>- Vocabulary introduction (20 min)</w:t>
      </w:r>
    </w:p>
    <w:p>
      <w:r>
        <w:t>- Reading task (30 min): Skimming and scanning exercises</w:t>
      </w:r>
    </w:p>
    <w:p>
      <w:r>
        <w:t>- Group analysis (20 min): Identifying thesis and supporting points</w:t>
      </w:r>
    </w:p>
    <w:p>
      <w:r>
        <w:t>- Summary writing practice (30 min)</w:t>
      </w:r>
    </w:p>
    <w:p>
      <w:r>
        <w:t>- Wrap-up (10 min): Review and reflection</w:t>
      </w:r>
    </w:p>
    <w:p>
      <w:r>
        <w:t>Assessment:</w:t>
      </w:r>
    </w:p>
    <w:p>
      <w:r>
        <w:t>- Short quiz on identifying main ideas and arguments</w:t>
      </w:r>
    </w:p>
    <w:p>
      <w:r>
        <w:t>- 100-word summary of a provided academic article</w:t>
      </w:r>
    </w:p>
    <w:p>
      <w:pPr>
        <w:pStyle w:val="Heading1"/>
      </w:pPr>
      <w:r>
        <w:t>Module 2: Academic Writing – Structuring an Essay</w:t>
      </w:r>
    </w:p>
    <w:p>
      <w:r>
        <w:t>Estimated Duration: 120 minutes</w:t>
      </w:r>
    </w:p>
    <w:p>
      <w:r>
        <w:t>Objectives:</w:t>
      </w:r>
    </w:p>
    <w:p>
      <w:r>
        <w:t>- Learn the structure of academic essays</w:t>
      </w:r>
    </w:p>
    <w:p>
      <w:r>
        <w:t>- Write topic sentences and link ideas logically</w:t>
      </w:r>
    </w:p>
    <w:p>
      <w:r>
        <w:t>Lesson Plan:</w:t>
      </w:r>
    </w:p>
    <w:p>
      <w:r>
        <w:t>- Introduction to essay types and structure (15 min)</w:t>
      </w:r>
    </w:p>
    <w:p>
      <w:r>
        <w:t>- Vocabulary and cohesion tools (20 min)</w:t>
      </w:r>
    </w:p>
    <w:p>
      <w:r>
        <w:t>- Analysing sample essay (25 min)</w:t>
      </w:r>
    </w:p>
    <w:p>
      <w:r>
        <w:t>- Writing a paragraph (30 min)</w:t>
      </w:r>
    </w:p>
    <w:p>
      <w:r>
        <w:t>- Peer feedback and editing (20 min)</w:t>
      </w:r>
    </w:p>
    <w:p>
      <w:r>
        <w:t>- Recap (10 min)</w:t>
      </w:r>
    </w:p>
    <w:p>
      <w:r>
        <w:t>Assessment:</w:t>
      </w:r>
    </w:p>
    <w:p>
      <w:r>
        <w:t>- Write a short essay outline with introduction and two body paragraphs</w:t>
      </w:r>
    </w:p>
    <w:p>
      <w:pPr>
        <w:pStyle w:val="Heading1"/>
      </w:pPr>
      <w:r>
        <w:t>Module 3: Participating in Seminars &amp; Discussions</w:t>
      </w:r>
    </w:p>
    <w:p>
      <w:r>
        <w:t>Estimated Duration: 90 minutes</w:t>
      </w:r>
    </w:p>
    <w:p>
      <w:r>
        <w:t>Objectives:</w:t>
      </w:r>
    </w:p>
    <w:p>
      <w:r>
        <w:t>- Use language for discussion and turn-taking</w:t>
      </w:r>
    </w:p>
    <w:p>
      <w:r>
        <w:t>- Express and defend opinions politely</w:t>
      </w:r>
    </w:p>
    <w:p>
      <w:r>
        <w:t>Lesson Plan:</w:t>
      </w:r>
    </w:p>
    <w:p>
      <w:r>
        <w:t>- Icebreaker discussion (10 min)</w:t>
      </w:r>
    </w:p>
    <w:p>
      <w:r>
        <w:t>- Functional phrases for discussion (15 min)</w:t>
      </w:r>
    </w:p>
    <w:p>
      <w:r>
        <w:t>- Role-play: Agreeing/disagreeing (20 min)</w:t>
      </w:r>
    </w:p>
    <w:p>
      <w:r>
        <w:t>- Group debate (30 min)</w:t>
      </w:r>
    </w:p>
    <w:p>
      <w:r>
        <w:t>- Debrief and feedback (15 min)</w:t>
      </w:r>
    </w:p>
    <w:p>
      <w:r>
        <w:t>Assessment:</w:t>
      </w:r>
    </w:p>
    <w:p>
      <w:r>
        <w:t>- Group discussion graded on participation, fluency, and use of academic phrases</w:t>
      </w:r>
    </w:p>
    <w:p>
      <w:pPr>
        <w:pStyle w:val="Heading1"/>
      </w:pPr>
      <w:r>
        <w:t>Module 4: Describing Data &amp; Trends</w:t>
      </w:r>
    </w:p>
    <w:p>
      <w:r>
        <w:t>Estimated Duration: 90 minutes</w:t>
      </w:r>
    </w:p>
    <w:p>
      <w:r>
        <w:t>Objectives:</w:t>
      </w:r>
    </w:p>
    <w:p>
      <w:r>
        <w:t>- Interpret and describe data accurately</w:t>
      </w:r>
    </w:p>
    <w:p>
      <w:r>
        <w:t>- Use comparative and trend-related language</w:t>
      </w:r>
    </w:p>
    <w:p>
      <w:r>
        <w:t>Lesson Plan:</w:t>
      </w:r>
    </w:p>
    <w:p>
      <w:r>
        <w:t>- Introduction with sample charts (10 min)</w:t>
      </w:r>
    </w:p>
    <w:p>
      <w:r>
        <w:t>- Vocabulary matching and usage (20 min)</w:t>
      </w:r>
    </w:p>
    <w:p>
      <w:r>
        <w:t>- Grammar drill: describing trends (15 min)</w:t>
      </w:r>
    </w:p>
    <w:p>
      <w:r>
        <w:t>- Data description task (30 min)</w:t>
      </w:r>
    </w:p>
    <w:p>
      <w:r>
        <w:t>- Peer review and correction (15 min)</w:t>
      </w:r>
    </w:p>
    <w:p>
      <w:r>
        <w:t>Assessment:</w:t>
      </w:r>
    </w:p>
    <w:p>
      <w:r>
        <w:t>- Written description of a chart (minimum 150 words)</w:t>
      </w:r>
    </w:p>
    <w:p>
      <w:pPr>
        <w:pStyle w:val="Heading1"/>
      </w:pPr>
      <w:r>
        <w:t>Module 5: Academic Presentations</w:t>
      </w:r>
    </w:p>
    <w:p>
      <w:r>
        <w:t>Estimated Duration: 120 minutes</w:t>
      </w:r>
    </w:p>
    <w:p>
      <w:r>
        <w:t>Objectives:</w:t>
      </w:r>
    </w:p>
    <w:p>
      <w:r>
        <w:t>- Plan and deliver structured academic presentations</w:t>
      </w:r>
    </w:p>
    <w:p>
      <w:r>
        <w:t>- Use signposting and visual aids effectively</w:t>
      </w:r>
    </w:p>
    <w:p>
      <w:r>
        <w:t>Lesson Plan:</w:t>
      </w:r>
    </w:p>
    <w:p>
      <w:r>
        <w:t>- Warm-up: Presentation dos and don’ts (10 min)</w:t>
      </w:r>
    </w:p>
    <w:p>
      <w:r>
        <w:t>- Vocabulary and phrases for presenting (20 min)</w:t>
      </w:r>
    </w:p>
    <w:p>
      <w:r>
        <w:t>- Watching and analysing a sample presentation (20 min)</w:t>
      </w:r>
    </w:p>
    <w:p>
      <w:r>
        <w:t>- Planning own presentation (30 min)</w:t>
      </w:r>
    </w:p>
    <w:p>
      <w:r>
        <w:t>- Rehearsal in groups (20 min)</w:t>
      </w:r>
    </w:p>
    <w:p>
      <w:r>
        <w:t>- Feedback and wrap-up (20 min)</w:t>
      </w:r>
    </w:p>
    <w:p>
      <w:r>
        <w:t>Assessment:</w:t>
      </w:r>
    </w:p>
    <w:p>
      <w:r>
        <w:t>- Individual or pair presentations (5–7 mins each) graded on clarity, structure, language, and delivery</w:t>
      </w:r>
    </w:p>
    <w:p>
      <w:pPr>
        <w:pStyle w:val="Heading1"/>
      </w:pPr>
      <w:r>
        <w:t>Assessment Summary</w:t>
      </w:r>
    </w:p>
    <w:p>
      <w:r>
        <w:t>- Module 1: Reading quiz + summary writing</w:t>
      </w:r>
    </w:p>
    <w:p>
      <w:r>
        <w:t>- Module 2: Essay outline</w:t>
      </w:r>
    </w:p>
    <w:p>
      <w:r>
        <w:t>- Module 3: Seminar participation</w:t>
      </w:r>
    </w:p>
    <w:p>
      <w:r>
        <w:t>- Module 4: Data description writing</w:t>
      </w:r>
    </w:p>
    <w:p>
      <w:r>
        <w:t>- Module 5: Oral presentation</w:t>
      </w:r>
    </w:p>
    <w:p>
      <w:r>
        <w:t>Final Project (Optional):</w:t>
      </w:r>
    </w:p>
    <w:p>
      <w:r>
        <w:t>- A mini research project combining reading, writing, data interpretation, and presentation</w:t>
      </w:r>
    </w:p>
    <w:p>
      <w:pPr>
        <w:pStyle w:val="Heading1"/>
      </w:pPr>
      <w:r>
        <w:t>Materials Needed</w:t>
      </w:r>
    </w:p>
    <w:p>
      <w:r>
        <w:t>- Academic text excerpts</w:t>
      </w:r>
    </w:p>
    <w:p>
      <w:r>
        <w:t>- Sample essays and presentations</w:t>
      </w:r>
    </w:p>
    <w:p>
      <w:r>
        <w:t>- Audio/visual equipment for presentations</w:t>
      </w:r>
    </w:p>
    <w:p>
      <w:r>
        <w:t>- Charts and graphs for interpretation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