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French Proficiency Test (A1–C2)</w:t>
      </w:r>
    </w:p>
    <w:p>
      <w:pPr>
        <w:pStyle w:val="Heading2"/>
      </w:pPr>
      <w:r>
        <w:t>Level A1</w:t>
      </w:r>
    </w:p>
    <w:p>
      <w:pPr>
        <w:pStyle w:val="Heading3"/>
      </w:pPr>
      <w:r>
        <w:t>Grammar</w:t>
      </w:r>
    </w:p>
    <w:p>
      <w:r>
        <w:t>[A1 -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b</w:t>
      </w:r>
    </w:p>
    <w:p>
      <w:r>
        <w:t>[A1 -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c</w:t>
      </w:r>
    </w:p>
    <w:p>
      <w:r>
        <w:t>[A1 -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a</w:t>
      </w:r>
    </w:p>
    <w:p>
      <w:r>
        <w:t>[A1 -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a</w:t>
      </w:r>
    </w:p>
    <w:p>
      <w:r>
        <w:t>[A1 -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c</w:t>
      </w:r>
    </w:p>
    <w:p>
      <w:r>
        <w:t>[A1 - Grammaire]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d</w:t>
      </w:r>
    </w:p>
    <w:p>
      <w:r>
        <w:t>[A1 - Grammaire]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d</w:t>
      </w:r>
    </w:p>
    <w:p>
      <w:r>
        <w:t>[A1 - Grammaire]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c</w:t>
      </w:r>
    </w:p>
    <w:p>
      <w:r>
        <w:t>[A1 - Grammaire]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b</w:t>
      </w:r>
    </w:p>
    <w:p>
      <w:r>
        <w:t>[A1 - Grammaire]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c</w:t>
      </w:r>
    </w:p>
    <w:p>
      <w:r>
        <w:t>[A1 - Grammaire]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d</w:t>
      </w:r>
    </w:p>
    <w:p>
      <w:r>
        <w:t>[A1 - Grammaire]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d</w:t>
      </w:r>
    </w:p>
    <w:p>
      <w:pPr>
        <w:pStyle w:val="Heading3"/>
      </w:pPr>
      <w:r>
        <w:t>Vocabulary</w:t>
      </w:r>
    </w:p>
    <w:p>
      <w:r>
        <w:t>[A1 -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c</w:t>
      </w:r>
    </w:p>
    <w:p>
      <w:r>
        <w:t>[A1 -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d</w:t>
      </w:r>
    </w:p>
    <w:p>
      <w:r>
        <w:t>[A1 -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a</w:t>
      </w:r>
    </w:p>
    <w:p>
      <w:r>
        <w:t>[A1 -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c</w:t>
      </w:r>
    </w:p>
    <w:p>
      <w:r>
        <w:t>[A1 -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b</w:t>
      </w:r>
    </w:p>
    <w:p>
      <w:r>
        <w:t>[A1 - Vocabulaire]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a</w:t>
      </w:r>
    </w:p>
    <w:p>
      <w:r>
        <w:t>[A1 - Vocabulaire]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d</w:t>
      </w:r>
    </w:p>
    <w:p>
      <w:r>
        <w:t>[A1 - Vocabulaire]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c</w:t>
      </w:r>
    </w:p>
    <w:p>
      <w:r>
        <w:t>[A1 - Vocabulaire]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[A1 - Vocabulaire]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d</w:t>
      </w:r>
    </w:p>
    <w:p>
      <w:r>
        <w:t>[A1 - Vocabulaire]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d</w:t>
      </w:r>
    </w:p>
    <w:p>
      <w:r>
        <w:t>[A1 - Vocabulaire]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a</w:t>
      </w:r>
    </w:p>
    <w:p>
      <w:r>
        <w:t>[A1 - Vocabulaire]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b</w:t>
      </w:r>
    </w:p>
    <w:p>
      <w:pPr>
        <w:pStyle w:val="Heading2"/>
      </w:pPr>
      <w:r>
        <w:t>Level A2</w:t>
      </w:r>
    </w:p>
    <w:p>
      <w:pPr>
        <w:pStyle w:val="Heading3"/>
      </w:pPr>
      <w:r>
        <w:t>Grammar</w:t>
      </w:r>
    </w:p>
    <w:p>
      <w:r>
        <w:t>[A2 -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d</w:t>
      </w:r>
    </w:p>
    <w:p>
      <w:r>
        <w:t>[A2 -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c</w:t>
      </w:r>
    </w:p>
    <w:p>
      <w:r>
        <w:t>[A2 -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a</w:t>
      </w:r>
    </w:p>
    <w:p>
      <w:r>
        <w:t>[A2 -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c</w:t>
      </w:r>
    </w:p>
    <w:p>
      <w:r>
        <w:t>[A2 -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d</w:t>
      </w:r>
    </w:p>
    <w:p>
      <w:r>
        <w:t>[A2 - Grammaire]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c</w:t>
      </w:r>
    </w:p>
    <w:p>
      <w:r>
        <w:t>[A2 - Grammaire]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c</w:t>
      </w:r>
    </w:p>
    <w:p>
      <w:r>
        <w:t>[A2 - Grammaire]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b</w:t>
      </w:r>
    </w:p>
    <w:p>
      <w:r>
        <w:t>[A2 - Grammaire]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[A2 - Grammaire]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a</w:t>
      </w:r>
    </w:p>
    <w:p>
      <w:r>
        <w:t>[A2 - Grammaire]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d</w:t>
      </w:r>
    </w:p>
    <w:p>
      <w:r>
        <w:t>[A2 - Grammaire]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a</w:t>
      </w:r>
    </w:p>
    <w:p>
      <w:r>
        <w:t>[A2 - Grammaire]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d</w:t>
      </w:r>
    </w:p>
    <w:p>
      <w:r>
        <w:t>[A2 - Grammaire]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a</w:t>
      </w:r>
    </w:p>
    <w:p>
      <w:r>
        <w:t>[A2 - Grammaire]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d</w:t>
      </w:r>
    </w:p>
    <w:p>
      <w:pPr>
        <w:pStyle w:val="Heading3"/>
      </w:pPr>
      <w:r>
        <w:t>Vocabulary</w:t>
      </w:r>
    </w:p>
    <w:p>
      <w:r>
        <w:t>[A2 -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a</w:t>
      </w:r>
    </w:p>
    <w:p>
      <w:r>
        <w:t>[A2 -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c</w:t>
      </w:r>
    </w:p>
    <w:p>
      <w:r>
        <w:t>[A2 -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c</w:t>
      </w:r>
    </w:p>
    <w:p>
      <w:r>
        <w:t>[A2 -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[A2 -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b</w:t>
      </w:r>
    </w:p>
    <w:p>
      <w:r>
        <w:t>[A2 - Vocabulaire]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a</w:t>
      </w:r>
    </w:p>
    <w:p>
      <w:r>
        <w:t>[A2 - Vocabulaire]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a</w:t>
      </w:r>
    </w:p>
    <w:p>
      <w:r>
        <w:t>[A2 - Vocabulaire]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c</w:t>
      </w:r>
    </w:p>
    <w:p>
      <w:r>
        <w:t>[A2 - Vocabulaire]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[A2 - Vocabulaire]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c</w:t>
      </w:r>
    </w:p>
    <w:p>
      <w:r>
        <w:t>[A2 - Vocabulaire]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a</w:t>
      </w:r>
    </w:p>
    <w:p>
      <w:r>
        <w:t>[A2 - Vocabulaire]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b</w:t>
      </w:r>
    </w:p>
    <w:p>
      <w:r>
        <w:t>[A2 - Vocabulaire]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d</w:t>
      </w:r>
    </w:p>
    <w:p>
      <w:r>
        <w:t>[A2 - Vocabulaire]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d</w:t>
      </w:r>
    </w:p>
    <w:p>
      <w:r>
        <w:t>[A2 - Vocabulaire]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a</w:t>
      </w:r>
    </w:p>
    <w:p>
      <w:pPr>
        <w:pStyle w:val="Heading2"/>
      </w:pPr>
      <w:r>
        <w:t>Level B1</w:t>
      </w:r>
    </w:p>
    <w:p>
      <w:pPr>
        <w:pStyle w:val="Heading3"/>
      </w:pPr>
      <w:r>
        <w:t>Grammar</w:t>
      </w:r>
    </w:p>
    <w:p>
      <w:r>
        <w:t>[B1 -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b</w:t>
      </w:r>
    </w:p>
    <w:p>
      <w:r>
        <w:t>[B1 -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a</w:t>
      </w:r>
    </w:p>
    <w:p>
      <w:r>
        <w:t>[B1 -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c</w:t>
      </w:r>
    </w:p>
    <w:p>
      <w:r>
        <w:t>[B1 -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[B1 -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b</w:t>
      </w:r>
    </w:p>
    <w:p>
      <w:r>
        <w:t>[B1 - Grammaire]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b</w:t>
      </w:r>
    </w:p>
    <w:p>
      <w:r>
        <w:t>[B1 - Grammaire]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b</w:t>
      </w:r>
    </w:p>
    <w:p>
      <w:r>
        <w:t>[B1 - Grammaire]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c</w:t>
      </w:r>
    </w:p>
    <w:p>
      <w:r>
        <w:t>[B1 - Grammaire]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[B1 - Grammaire]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a</w:t>
      </w:r>
    </w:p>
    <w:p>
      <w:r>
        <w:t>[B1 - Grammaire]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d</w:t>
      </w:r>
    </w:p>
    <w:p>
      <w:r>
        <w:t>[B1 - Grammaire]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d</w:t>
      </w:r>
    </w:p>
    <w:p>
      <w:r>
        <w:t>[B1 - Grammaire]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b</w:t>
      </w:r>
    </w:p>
    <w:p>
      <w:r>
        <w:t>[B1 - Grammaire]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d</w:t>
      </w:r>
    </w:p>
    <w:p>
      <w:r>
        <w:t>[B1 - Grammaire]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c</w:t>
      </w:r>
    </w:p>
    <w:p>
      <w:r>
        <w:t>[B1 - Grammaire] Question 16: Exemple de question?</w:t>
      </w:r>
    </w:p>
    <w:p>
      <w:pPr>
        <w:pStyle w:val="ListBullet"/>
      </w:pPr>
      <w:r>
        <w:t>a) Réponse 16A</w:t>
      </w:r>
    </w:p>
    <w:p>
      <w:pPr>
        <w:pStyle w:val="ListBullet"/>
      </w:pPr>
      <w:r>
        <w:t>b) Réponse 16B</w:t>
      </w:r>
    </w:p>
    <w:p>
      <w:pPr>
        <w:pStyle w:val="ListBullet"/>
      </w:pPr>
      <w:r>
        <w:t>c) Réponse 16C</w:t>
      </w:r>
    </w:p>
    <w:p>
      <w:pPr>
        <w:pStyle w:val="ListBullet"/>
      </w:pPr>
      <w:r>
        <w:t>d) Réponse 16D</w:t>
      </w:r>
    </w:p>
    <w:p>
      <w:pPr>
        <w:pStyle w:val="IntenseQuote"/>
      </w:pPr>
      <w:r>
        <w:t>Answer: b</w:t>
      </w:r>
    </w:p>
    <w:p>
      <w:r>
        <w:t>[B1 - Grammaire] Question 17: Exemple de question?</w:t>
      </w:r>
    </w:p>
    <w:p>
      <w:pPr>
        <w:pStyle w:val="ListBullet"/>
      </w:pPr>
      <w:r>
        <w:t>a) Réponse 17A</w:t>
      </w:r>
    </w:p>
    <w:p>
      <w:pPr>
        <w:pStyle w:val="ListBullet"/>
      </w:pPr>
      <w:r>
        <w:t>b) Réponse 17B</w:t>
      </w:r>
    </w:p>
    <w:p>
      <w:pPr>
        <w:pStyle w:val="ListBullet"/>
      </w:pPr>
      <w:r>
        <w:t>c) Réponse 17C</w:t>
      </w:r>
    </w:p>
    <w:p>
      <w:pPr>
        <w:pStyle w:val="ListBullet"/>
      </w:pPr>
      <w:r>
        <w:t>d) Réponse 17D</w:t>
      </w:r>
    </w:p>
    <w:p>
      <w:pPr>
        <w:pStyle w:val="IntenseQuote"/>
      </w:pPr>
      <w:r>
        <w:t>Answer: a</w:t>
      </w:r>
    </w:p>
    <w:p>
      <w:pPr>
        <w:pStyle w:val="Heading3"/>
      </w:pPr>
      <w:r>
        <w:t>Vocabulary</w:t>
      </w:r>
    </w:p>
    <w:p>
      <w:r>
        <w:t>[B1 -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d</w:t>
      </w:r>
    </w:p>
    <w:p>
      <w:r>
        <w:t>[B1 -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b</w:t>
      </w:r>
    </w:p>
    <w:p>
      <w:r>
        <w:t>[B1 -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a</w:t>
      </w:r>
    </w:p>
    <w:p>
      <w:r>
        <w:t>[B1 -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b</w:t>
      </w:r>
    </w:p>
    <w:p>
      <w:r>
        <w:t>[B1 -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a</w:t>
      </w:r>
    </w:p>
    <w:p>
      <w:r>
        <w:t>[B1 - Vocabulaire]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a</w:t>
      </w:r>
    </w:p>
    <w:p>
      <w:r>
        <w:t>[B1 - Vocabulaire]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a</w:t>
      </w:r>
    </w:p>
    <w:p>
      <w:r>
        <w:t>[B1 - Vocabulaire]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b</w:t>
      </w:r>
    </w:p>
    <w:p>
      <w:r>
        <w:t>[B1 - Vocabulaire]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d</w:t>
      </w:r>
    </w:p>
    <w:p>
      <w:r>
        <w:t>[B1 - Vocabulaire]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b</w:t>
      </w:r>
    </w:p>
    <w:p>
      <w:r>
        <w:t>[B1 - Vocabulaire]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a</w:t>
      </w:r>
    </w:p>
    <w:p>
      <w:r>
        <w:t>[B1 - Vocabulaire]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c</w:t>
      </w:r>
    </w:p>
    <w:p>
      <w:r>
        <w:t>[B1 - Vocabulaire]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a</w:t>
      </w:r>
    </w:p>
    <w:p>
      <w:r>
        <w:t>[B1 - Vocabulaire]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c</w:t>
      </w:r>
    </w:p>
    <w:p>
      <w:r>
        <w:t>[B1 - Vocabulaire]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c</w:t>
      </w:r>
    </w:p>
    <w:p>
      <w:r>
        <w:t>[B1 - Vocabulaire] Question 16: Exemple de question?</w:t>
      </w:r>
    </w:p>
    <w:p>
      <w:pPr>
        <w:pStyle w:val="ListBullet"/>
      </w:pPr>
      <w:r>
        <w:t>a) Réponse 16A</w:t>
      </w:r>
    </w:p>
    <w:p>
      <w:pPr>
        <w:pStyle w:val="ListBullet"/>
      </w:pPr>
      <w:r>
        <w:t>b) Réponse 16B</w:t>
      </w:r>
    </w:p>
    <w:p>
      <w:pPr>
        <w:pStyle w:val="ListBullet"/>
      </w:pPr>
      <w:r>
        <w:t>c) Réponse 16C</w:t>
      </w:r>
    </w:p>
    <w:p>
      <w:pPr>
        <w:pStyle w:val="ListBullet"/>
      </w:pPr>
      <w:r>
        <w:t>d) Réponse 16D</w:t>
      </w:r>
    </w:p>
    <w:p>
      <w:pPr>
        <w:pStyle w:val="IntenseQuote"/>
      </w:pPr>
      <w:r>
        <w:t>Answer: c</w:t>
      </w:r>
    </w:p>
    <w:p>
      <w:r>
        <w:t>[B1 - Vocabulaire] Question 17: Exemple de question?</w:t>
      </w:r>
    </w:p>
    <w:p>
      <w:pPr>
        <w:pStyle w:val="ListBullet"/>
      </w:pPr>
      <w:r>
        <w:t>a) Réponse 17A</w:t>
      </w:r>
    </w:p>
    <w:p>
      <w:pPr>
        <w:pStyle w:val="ListBullet"/>
      </w:pPr>
      <w:r>
        <w:t>b) Réponse 17B</w:t>
      </w:r>
    </w:p>
    <w:p>
      <w:pPr>
        <w:pStyle w:val="ListBullet"/>
      </w:pPr>
      <w:r>
        <w:t>c) Réponse 17C</w:t>
      </w:r>
    </w:p>
    <w:p>
      <w:pPr>
        <w:pStyle w:val="ListBullet"/>
      </w:pPr>
      <w:r>
        <w:t>d) Réponse 17D</w:t>
      </w:r>
    </w:p>
    <w:p>
      <w:pPr>
        <w:pStyle w:val="IntenseQuote"/>
      </w:pPr>
      <w:r>
        <w:t>Answer: b</w:t>
      </w:r>
    </w:p>
    <w:p>
      <w:r>
        <w:t>[B1 - Vocabulaire] Question 18: Exemple de question?</w:t>
      </w:r>
    </w:p>
    <w:p>
      <w:pPr>
        <w:pStyle w:val="ListBullet"/>
      </w:pPr>
      <w:r>
        <w:t>a) Réponse 18A</w:t>
      </w:r>
    </w:p>
    <w:p>
      <w:pPr>
        <w:pStyle w:val="ListBullet"/>
      </w:pPr>
      <w:r>
        <w:t>b) Réponse 18B</w:t>
      </w:r>
    </w:p>
    <w:p>
      <w:pPr>
        <w:pStyle w:val="ListBullet"/>
      </w:pPr>
      <w:r>
        <w:t>c) Réponse 18C</w:t>
      </w:r>
    </w:p>
    <w:p>
      <w:pPr>
        <w:pStyle w:val="ListBullet"/>
      </w:pPr>
      <w:r>
        <w:t>d) Réponse 18D</w:t>
      </w:r>
    </w:p>
    <w:p>
      <w:pPr>
        <w:pStyle w:val="IntenseQuote"/>
      </w:pPr>
      <w:r>
        <w:t>Answer: a</w:t>
      </w:r>
    </w:p>
    <w:p>
      <w:pPr>
        <w:pStyle w:val="Heading2"/>
      </w:pPr>
      <w:r>
        <w:t>Level B2</w:t>
      </w:r>
    </w:p>
    <w:p>
      <w:pPr>
        <w:pStyle w:val="Heading3"/>
      </w:pPr>
      <w:r>
        <w:t>Grammar</w:t>
      </w:r>
    </w:p>
    <w:p>
      <w:r>
        <w:t>[B2 -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a</w:t>
      </w:r>
    </w:p>
    <w:p>
      <w:r>
        <w:t>[B2 -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a</w:t>
      </w:r>
    </w:p>
    <w:p>
      <w:r>
        <w:t>[B2 -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d</w:t>
      </w:r>
    </w:p>
    <w:p>
      <w:r>
        <w:t>[B2 -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[B2 -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c</w:t>
      </w:r>
    </w:p>
    <w:p>
      <w:r>
        <w:t>[B2 - Grammaire]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c</w:t>
      </w:r>
    </w:p>
    <w:p>
      <w:r>
        <w:t>[B2 - Grammaire]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d</w:t>
      </w:r>
    </w:p>
    <w:p>
      <w:r>
        <w:t>[B2 - Grammaire]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a</w:t>
      </w:r>
    </w:p>
    <w:p>
      <w:r>
        <w:t>[B2 - Grammaire]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c</w:t>
      </w:r>
    </w:p>
    <w:p>
      <w:r>
        <w:t>[B2 - Grammaire]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b</w:t>
      </w:r>
    </w:p>
    <w:p>
      <w:r>
        <w:t>[B2 - Grammaire]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b</w:t>
      </w:r>
    </w:p>
    <w:p>
      <w:r>
        <w:t>[B2 - Grammaire]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d</w:t>
      </w:r>
    </w:p>
    <w:p>
      <w:r>
        <w:t>[B2 - Grammaire]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b</w:t>
      </w:r>
    </w:p>
    <w:p>
      <w:r>
        <w:t>[B2 - Grammaire]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d</w:t>
      </w:r>
    </w:p>
    <w:p>
      <w:r>
        <w:t>[B2 - Grammaire]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c</w:t>
      </w:r>
    </w:p>
    <w:p>
      <w:r>
        <w:t>[B2 - Grammaire] Question 16: Exemple de question?</w:t>
      </w:r>
    </w:p>
    <w:p>
      <w:pPr>
        <w:pStyle w:val="ListBullet"/>
      </w:pPr>
      <w:r>
        <w:t>a) Réponse 16A</w:t>
      </w:r>
    </w:p>
    <w:p>
      <w:pPr>
        <w:pStyle w:val="ListBullet"/>
      </w:pPr>
      <w:r>
        <w:t>b) Réponse 16B</w:t>
      </w:r>
    </w:p>
    <w:p>
      <w:pPr>
        <w:pStyle w:val="ListBullet"/>
      </w:pPr>
      <w:r>
        <w:t>c) Réponse 16C</w:t>
      </w:r>
    </w:p>
    <w:p>
      <w:pPr>
        <w:pStyle w:val="ListBullet"/>
      </w:pPr>
      <w:r>
        <w:t>d) Réponse 16D</w:t>
      </w:r>
    </w:p>
    <w:p>
      <w:pPr>
        <w:pStyle w:val="IntenseQuote"/>
      </w:pPr>
      <w:r>
        <w:t>Answer: b</w:t>
      </w:r>
    </w:p>
    <w:p>
      <w:r>
        <w:t>[B2 - Grammaire] Question 17: Exemple de question?</w:t>
      </w:r>
    </w:p>
    <w:p>
      <w:pPr>
        <w:pStyle w:val="ListBullet"/>
      </w:pPr>
      <w:r>
        <w:t>a) Réponse 17A</w:t>
      </w:r>
    </w:p>
    <w:p>
      <w:pPr>
        <w:pStyle w:val="ListBullet"/>
      </w:pPr>
      <w:r>
        <w:t>b) Réponse 17B</w:t>
      </w:r>
    </w:p>
    <w:p>
      <w:pPr>
        <w:pStyle w:val="ListBullet"/>
      </w:pPr>
      <w:r>
        <w:t>c) Réponse 17C</w:t>
      </w:r>
    </w:p>
    <w:p>
      <w:pPr>
        <w:pStyle w:val="ListBullet"/>
      </w:pPr>
      <w:r>
        <w:t>d) Réponse 17D</w:t>
      </w:r>
    </w:p>
    <w:p>
      <w:pPr>
        <w:pStyle w:val="IntenseQuote"/>
      </w:pPr>
      <w:r>
        <w:t>Answer: b</w:t>
      </w:r>
    </w:p>
    <w:p>
      <w:pPr>
        <w:pStyle w:val="Heading3"/>
      </w:pPr>
      <w:r>
        <w:t>Vocabulary</w:t>
      </w:r>
    </w:p>
    <w:p>
      <w:r>
        <w:t>[B2 -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c</w:t>
      </w:r>
    </w:p>
    <w:p>
      <w:r>
        <w:t>[B2 -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a</w:t>
      </w:r>
    </w:p>
    <w:p>
      <w:r>
        <w:t>[B2 -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d</w:t>
      </w:r>
    </w:p>
    <w:p>
      <w:r>
        <w:t>[B2 -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[B2 -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d</w:t>
      </w:r>
    </w:p>
    <w:p>
      <w:r>
        <w:t>[B2 - Vocabulaire]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c</w:t>
      </w:r>
    </w:p>
    <w:p>
      <w:r>
        <w:t>[B2 - Vocabulaire]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b</w:t>
      </w:r>
    </w:p>
    <w:p>
      <w:r>
        <w:t>[B2 - Vocabulaire]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a</w:t>
      </w:r>
    </w:p>
    <w:p>
      <w:r>
        <w:t>[B2 - Vocabulaire]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b</w:t>
      </w:r>
    </w:p>
    <w:p>
      <w:r>
        <w:t>[B2 - Vocabulaire]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a</w:t>
      </w:r>
    </w:p>
    <w:p>
      <w:r>
        <w:t>[B2 - Vocabulaire]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a</w:t>
      </w:r>
    </w:p>
    <w:p>
      <w:r>
        <w:t>[B2 - Vocabulaire]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d</w:t>
      </w:r>
    </w:p>
    <w:p>
      <w:r>
        <w:t>[B2 - Vocabulaire]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d</w:t>
      </w:r>
    </w:p>
    <w:p>
      <w:r>
        <w:t>[B2 - Vocabulaire] Question 14: Exemple de question?</w:t>
      </w:r>
    </w:p>
    <w:p>
      <w:pPr>
        <w:pStyle w:val="ListBullet"/>
      </w:pPr>
      <w:r>
        <w:t>a) Réponse 14A</w:t>
      </w:r>
    </w:p>
    <w:p>
      <w:pPr>
        <w:pStyle w:val="ListBullet"/>
      </w:pPr>
      <w:r>
        <w:t>b) Réponse 14B</w:t>
      </w:r>
    </w:p>
    <w:p>
      <w:pPr>
        <w:pStyle w:val="ListBullet"/>
      </w:pPr>
      <w:r>
        <w:t>c) Réponse 14C</w:t>
      </w:r>
    </w:p>
    <w:p>
      <w:pPr>
        <w:pStyle w:val="ListBullet"/>
      </w:pPr>
      <w:r>
        <w:t>d) Réponse 14D</w:t>
      </w:r>
    </w:p>
    <w:p>
      <w:pPr>
        <w:pStyle w:val="IntenseQuote"/>
      </w:pPr>
      <w:r>
        <w:t>Answer: d</w:t>
      </w:r>
    </w:p>
    <w:p>
      <w:r>
        <w:t>[B2 - Vocabulaire] Question 15: Exemple de question?</w:t>
      </w:r>
    </w:p>
    <w:p>
      <w:pPr>
        <w:pStyle w:val="ListBullet"/>
      </w:pPr>
      <w:r>
        <w:t>a) Réponse 15A</w:t>
      </w:r>
    </w:p>
    <w:p>
      <w:pPr>
        <w:pStyle w:val="ListBullet"/>
      </w:pPr>
      <w:r>
        <w:t>b) Réponse 15B</w:t>
      </w:r>
    </w:p>
    <w:p>
      <w:pPr>
        <w:pStyle w:val="ListBullet"/>
      </w:pPr>
      <w:r>
        <w:t>c) Réponse 15C</w:t>
      </w:r>
    </w:p>
    <w:p>
      <w:pPr>
        <w:pStyle w:val="ListBullet"/>
      </w:pPr>
      <w:r>
        <w:t>d) Réponse 15D</w:t>
      </w:r>
    </w:p>
    <w:p>
      <w:pPr>
        <w:pStyle w:val="IntenseQuote"/>
      </w:pPr>
      <w:r>
        <w:t>Answer: b</w:t>
      </w:r>
    </w:p>
    <w:p>
      <w:r>
        <w:t>[B2 - Vocabulaire] Question 16: Exemple de question?</w:t>
      </w:r>
    </w:p>
    <w:p>
      <w:pPr>
        <w:pStyle w:val="ListBullet"/>
      </w:pPr>
      <w:r>
        <w:t>a) Réponse 16A</w:t>
      </w:r>
    </w:p>
    <w:p>
      <w:pPr>
        <w:pStyle w:val="ListBullet"/>
      </w:pPr>
      <w:r>
        <w:t>b) Réponse 16B</w:t>
      </w:r>
    </w:p>
    <w:p>
      <w:pPr>
        <w:pStyle w:val="ListBullet"/>
      </w:pPr>
      <w:r>
        <w:t>c) Réponse 16C</w:t>
      </w:r>
    </w:p>
    <w:p>
      <w:pPr>
        <w:pStyle w:val="ListBullet"/>
      </w:pPr>
      <w:r>
        <w:t>d) Réponse 16D</w:t>
      </w:r>
    </w:p>
    <w:p>
      <w:pPr>
        <w:pStyle w:val="IntenseQuote"/>
      </w:pPr>
      <w:r>
        <w:t>Answer: a</w:t>
      </w:r>
    </w:p>
    <w:p>
      <w:r>
        <w:t>[B2 - Vocabulaire] Question 17: Exemple de question?</w:t>
      </w:r>
    </w:p>
    <w:p>
      <w:pPr>
        <w:pStyle w:val="ListBullet"/>
      </w:pPr>
      <w:r>
        <w:t>a) Réponse 17A</w:t>
      </w:r>
    </w:p>
    <w:p>
      <w:pPr>
        <w:pStyle w:val="ListBullet"/>
      </w:pPr>
      <w:r>
        <w:t>b) Réponse 17B</w:t>
      </w:r>
    </w:p>
    <w:p>
      <w:pPr>
        <w:pStyle w:val="ListBullet"/>
      </w:pPr>
      <w:r>
        <w:t>c) Réponse 17C</w:t>
      </w:r>
    </w:p>
    <w:p>
      <w:pPr>
        <w:pStyle w:val="ListBullet"/>
      </w:pPr>
      <w:r>
        <w:t>d) Réponse 17D</w:t>
      </w:r>
    </w:p>
    <w:p>
      <w:pPr>
        <w:pStyle w:val="IntenseQuote"/>
      </w:pPr>
      <w:r>
        <w:t>Answer: a</w:t>
      </w:r>
    </w:p>
    <w:p>
      <w:r>
        <w:t>[B2 - Vocabulaire] Question 18: Exemple de question?</w:t>
      </w:r>
    </w:p>
    <w:p>
      <w:pPr>
        <w:pStyle w:val="ListBullet"/>
      </w:pPr>
      <w:r>
        <w:t>a) Réponse 18A</w:t>
      </w:r>
    </w:p>
    <w:p>
      <w:pPr>
        <w:pStyle w:val="ListBullet"/>
      </w:pPr>
      <w:r>
        <w:t>b) Réponse 18B</w:t>
      </w:r>
    </w:p>
    <w:p>
      <w:pPr>
        <w:pStyle w:val="ListBullet"/>
      </w:pPr>
      <w:r>
        <w:t>c) Réponse 18C</w:t>
      </w:r>
    </w:p>
    <w:p>
      <w:pPr>
        <w:pStyle w:val="ListBullet"/>
      </w:pPr>
      <w:r>
        <w:t>d) Réponse 18D</w:t>
      </w:r>
    </w:p>
    <w:p>
      <w:pPr>
        <w:pStyle w:val="IntenseQuote"/>
      </w:pPr>
      <w:r>
        <w:t>Answer: d</w:t>
      </w:r>
    </w:p>
    <w:p>
      <w:pPr>
        <w:pStyle w:val="Heading2"/>
      </w:pPr>
      <w:r>
        <w:t>Level C1</w:t>
      </w:r>
    </w:p>
    <w:p>
      <w:pPr>
        <w:pStyle w:val="Heading3"/>
      </w:pPr>
      <w:r>
        <w:t>Grammar</w:t>
      </w:r>
    </w:p>
    <w:p>
      <w:r>
        <w:t>[C1 -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d</w:t>
      </w:r>
    </w:p>
    <w:p>
      <w:r>
        <w:t>[C1 -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a</w:t>
      </w:r>
    </w:p>
    <w:p>
      <w:r>
        <w:t>[C1 -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d</w:t>
      </w:r>
    </w:p>
    <w:p>
      <w:r>
        <w:t>[C1 -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[C1 -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d</w:t>
      </w:r>
    </w:p>
    <w:p>
      <w:r>
        <w:t>[C1 - Grammaire]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d</w:t>
      </w:r>
    </w:p>
    <w:p>
      <w:r>
        <w:t>[C1 - Grammaire]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b</w:t>
      </w:r>
    </w:p>
    <w:p>
      <w:r>
        <w:t>[C1 - Grammaire]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b</w:t>
      </w:r>
    </w:p>
    <w:p>
      <w:r>
        <w:t>[C1 - Grammaire]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[C1 - Grammaire]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d</w:t>
      </w:r>
    </w:p>
    <w:p>
      <w:r>
        <w:t>[C1 - Grammaire]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b</w:t>
      </w:r>
    </w:p>
    <w:p>
      <w:r>
        <w:t>[C1 - Grammaire]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d</w:t>
      </w:r>
    </w:p>
    <w:p>
      <w:pPr>
        <w:pStyle w:val="Heading3"/>
      </w:pPr>
      <w:r>
        <w:t>Vocabulary</w:t>
      </w:r>
    </w:p>
    <w:p>
      <w:r>
        <w:t>[C1 -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b</w:t>
      </w:r>
    </w:p>
    <w:p>
      <w:r>
        <w:t>[C1 -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c</w:t>
      </w:r>
    </w:p>
    <w:p>
      <w:r>
        <w:t>[C1 -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d</w:t>
      </w:r>
    </w:p>
    <w:p>
      <w:r>
        <w:t>[C1 -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b</w:t>
      </w:r>
    </w:p>
    <w:p>
      <w:r>
        <w:t>[C1 -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b</w:t>
      </w:r>
    </w:p>
    <w:p>
      <w:r>
        <w:t>[C1 - Vocabulaire] Question 6: Exemple de question?</w:t>
      </w:r>
    </w:p>
    <w:p>
      <w:pPr>
        <w:pStyle w:val="ListBullet"/>
      </w:pPr>
      <w:r>
        <w:t>a) Réponse 6A</w:t>
      </w:r>
    </w:p>
    <w:p>
      <w:pPr>
        <w:pStyle w:val="ListBullet"/>
      </w:pPr>
      <w:r>
        <w:t>b) Réponse 6B</w:t>
      </w:r>
    </w:p>
    <w:p>
      <w:pPr>
        <w:pStyle w:val="ListBullet"/>
      </w:pPr>
      <w:r>
        <w:t>c) Réponse 6C</w:t>
      </w:r>
    </w:p>
    <w:p>
      <w:pPr>
        <w:pStyle w:val="ListBullet"/>
      </w:pPr>
      <w:r>
        <w:t>d) Réponse 6D</w:t>
      </w:r>
    </w:p>
    <w:p>
      <w:pPr>
        <w:pStyle w:val="IntenseQuote"/>
      </w:pPr>
      <w:r>
        <w:t>Answer: c</w:t>
      </w:r>
    </w:p>
    <w:p>
      <w:r>
        <w:t>[C1 - Vocabulaire] Question 7: Exemple de question?</w:t>
      </w:r>
    </w:p>
    <w:p>
      <w:pPr>
        <w:pStyle w:val="ListBullet"/>
      </w:pPr>
      <w:r>
        <w:t>a) Réponse 7A</w:t>
      </w:r>
    </w:p>
    <w:p>
      <w:pPr>
        <w:pStyle w:val="ListBullet"/>
      </w:pPr>
      <w:r>
        <w:t>b) Réponse 7B</w:t>
      </w:r>
    </w:p>
    <w:p>
      <w:pPr>
        <w:pStyle w:val="ListBullet"/>
      </w:pPr>
      <w:r>
        <w:t>c) Réponse 7C</w:t>
      </w:r>
    </w:p>
    <w:p>
      <w:pPr>
        <w:pStyle w:val="ListBullet"/>
      </w:pPr>
      <w:r>
        <w:t>d) Réponse 7D</w:t>
      </w:r>
    </w:p>
    <w:p>
      <w:pPr>
        <w:pStyle w:val="IntenseQuote"/>
      </w:pPr>
      <w:r>
        <w:t>Answer: d</w:t>
      </w:r>
    </w:p>
    <w:p>
      <w:r>
        <w:t>[C1 - Vocabulaire] Question 8: Exemple de question?</w:t>
      </w:r>
    </w:p>
    <w:p>
      <w:pPr>
        <w:pStyle w:val="ListBullet"/>
      </w:pPr>
      <w:r>
        <w:t>a) Réponse 8A</w:t>
      </w:r>
    </w:p>
    <w:p>
      <w:pPr>
        <w:pStyle w:val="ListBullet"/>
      </w:pPr>
      <w:r>
        <w:t>b) Réponse 8B</w:t>
      </w:r>
    </w:p>
    <w:p>
      <w:pPr>
        <w:pStyle w:val="ListBullet"/>
      </w:pPr>
      <w:r>
        <w:t>c) Réponse 8C</w:t>
      </w:r>
    </w:p>
    <w:p>
      <w:pPr>
        <w:pStyle w:val="ListBullet"/>
      </w:pPr>
      <w:r>
        <w:t>d) Réponse 8D</w:t>
      </w:r>
    </w:p>
    <w:p>
      <w:pPr>
        <w:pStyle w:val="IntenseQuote"/>
      </w:pPr>
      <w:r>
        <w:t>Answer: a</w:t>
      </w:r>
    </w:p>
    <w:p>
      <w:r>
        <w:t>[C1 - Vocabulaire] Question 9: Exemple de question?</w:t>
      </w:r>
    </w:p>
    <w:p>
      <w:pPr>
        <w:pStyle w:val="ListBullet"/>
      </w:pPr>
      <w:r>
        <w:t>a) Réponse 9A</w:t>
      </w:r>
    </w:p>
    <w:p>
      <w:pPr>
        <w:pStyle w:val="ListBullet"/>
      </w:pPr>
      <w:r>
        <w:t>b) Réponse 9B</w:t>
      </w:r>
    </w:p>
    <w:p>
      <w:pPr>
        <w:pStyle w:val="ListBullet"/>
      </w:pPr>
      <w:r>
        <w:t>c) Réponse 9C</w:t>
      </w:r>
    </w:p>
    <w:p>
      <w:pPr>
        <w:pStyle w:val="ListBullet"/>
      </w:pPr>
      <w:r>
        <w:t>d) Réponse 9D</w:t>
      </w:r>
    </w:p>
    <w:p>
      <w:pPr>
        <w:pStyle w:val="IntenseQuote"/>
      </w:pPr>
      <w:r>
        <w:t>Answer: a</w:t>
      </w:r>
    </w:p>
    <w:p>
      <w:r>
        <w:t>[C1 - Vocabulaire] Question 10: Exemple de question?</w:t>
      </w:r>
    </w:p>
    <w:p>
      <w:pPr>
        <w:pStyle w:val="ListBullet"/>
      </w:pPr>
      <w:r>
        <w:t>a) Réponse 10A</w:t>
      </w:r>
    </w:p>
    <w:p>
      <w:pPr>
        <w:pStyle w:val="ListBullet"/>
      </w:pPr>
      <w:r>
        <w:t>b) Réponse 10B</w:t>
      </w:r>
    </w:p>
    <w:p>
      <w:pPr>
        <w:pStyle w:val="ListBullet"/>
      </w:pPr>
      <w:r>
        <w:t>c) Réponse 10C</w:t>
      </w:r>
    </w:p>
    <w:p>
      <w:pPr>
        <w:pStyle w:val="ListBullet"/>
      </w:pPr>
      <w:r>
        <w:t>d) Réponse 10D</w:t>
      </w:r>
    </w:p>
    <w:p>
      <w:pPr>
        <w:pStyle w:val="IntenseQuote"/>
      </w:pPr>
      <w:r>
        <w:t>Answer: c</w:t>
      </w:r>
    </w:p>
    <w:p>
      <w:r>
        <w:t>[C1 - Vocabulaire] Question 11: Exemple de question?</w:t>
      </w:r>
    </w:p>
    <w:p>
      <w:pPr>
        <w:pStyle w:val="ListBullet"/>
      </w:pPr>
      <w:r>
        <w:t>a) Réponse 11A</w:t>
      </w:r>
    </w:p>
    <w:p>
      <w:pPr>
        <w:pStyle w:val="ListBullet"/>
      </w:pPr>
      <w:r>
        <w:t>b) Réponse 11B</w:t>
      </w:r>
    </w:p>
    <w:p>
      <w:pPr>
        <w:pStyle w:val="ListBullet"/>
      </w:pPr>
      <w:r>
        <w:t>c) Réponse 11C</w:t>
      </w:r>
    </w:p>
    <w:p>
      <w:pPr>
        <w:pStyle w:val="ListBullet"/>
      </w:pPr>
      <w:r>
        <w:t>d) Réponse 11D</w:t>
      </w:r>
    </w:p>
    <w:p>
      <w:pPr>
        <w:pStyle w:val="IntenseQuote"/>
      </w:pPr>
      <w:r>
        <w:t>Answer: d</w:t>
      </w:r>
    </w:p>
    <w:p>
      <w:r>
        <w:t>[C1 - Vocabulaire] Question 12: Exemple de question?</w:t>
      </w:r>
    </w:p>
    <w:p>
      <w:pPr>
        <w:pStyle w:val="ListBullet"/>
      </w:pPr>
      <w:r>
        <w:t>a) Réponse 12A</w:t>
      </w:r>
    </w:p>
    <w:p>
      <w:pPr>
        <w:pStyle w:val="ListBullet"/>
      </w:pPr>
      <w:r>
        <w:t>b) Réponse 12B</w:t>
      </w:r>
    </w:p>
    <w:p>
      <w:pPr>
        <w:pStyle w:val="ListBullet"/>
      </w:pPr>
      <w:r>
        <w:t>c) Réponse 12C</w:t>
      </w:r>
    </w:p>
    <w:p>
      <w:pPr>
        <w:pStyle w:val="ListBullet"/>
      </w:pPr>
      <w:r>
        <w:t>d) Réponse 12D</w:t>
      </w:r>
    </w:p>
    <w:p>
      <w:pPr>
        <w:pStyle w:val="IntenseQuote"/>
      </w:pPr>
      <w:r>
        <w:t>Answer: c</w:t>
      </w:r>
    </w:p>
    <w:p>
      <w:r>
        <w:t>[C1 - Vocabulaire] Question 13: Exemple de question?</w:t>
      </w:r>
    </w:p>
    <w:p>
      <w:pPr>
        <w:pStyle w:val="ListBullet"/>
      </w:pPr>
      <w:r>
        <w:t>a) Réponse 13A</w:t>
      </w:r>
    </w:p>
    <w:p>
      <w:pPr>
        <w:pStyle w:val="ListBullet"/>
      </w:pPr>
      <w:r>
        <w:t>b) Réponse 13B</w:t>
      </w:r>
    </w:p>
    <w:p>
      <w:pPr>
        <w:pStyle w:val="ListBullet"/>
      </w:pPr>
      <w:r>
        <w:t>c) Réponse 13C</w:t>
      </w:r>
    </w:p>
    <w:p>
      <w:pPr>
        <w:pStyle w:val="ListBullet"/>
      </w:pPr>
      <w:r>
        <w:t>d) Réponse 13D</w:t>
      </w:r>
    </w:p>
    <w:p>
      <w:pPr>
        <w:pStyle w:val="IntenseQuote"/>
      </w:pPr>
      <w:r>
        <w:t>Answer: d</w:t>
      </w:r>
    </w:p>
    <w:p>
      <w:pPr>
        <w:pStyle w:val="Heading2"/>
      </w:pPr>
      <w:r>
        <w:t>Level C2</w:t>
      </w:r>
    </w:p>
    <w:p>
      <w:pPr>
        <w:pStyle w:val="Heading3"/>
      </w:pPr>
      <w:r>
        <w:t>Grammar</w:t>
      </w:r>
    </w:p>
    <w:p>
      <w:r>
        <w:t>[C2 - Grammaire]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d</w:t>
      </w:r>
    </w:p>
    <w:p>
      <w:r>
        <w:t>[C2 - Grammaire]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d</w:t>
      </w:r>
    </w:p>
    <w:p>
      <w:r>
        <w:t>[C2 - Grammaire]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c</w:t>
      </w:r>
    </w:p>
    <w:p>
      <w:r>
        <w:t>[C2 - Grammaire]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b</w:t>
      </w:r>
    </w:p>
    <w:p>
      <w:r>
        <w:t>[C2 - Grammaire]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c</w:t>
      </w:r>
    </w:p>
    <w:p>
      <w:pPr>
        <w:pStyle w:val="Heading3"/>
      </w:pPr>
      <w:r>
        <w:t>Vocabulary</w:t>
      </w:r>
    </w:p>
    <w:p>
      <w:r>
        <w:t>[C2 - Vocabulaire] Question 1: Exemple de question?</w:t>
      </w:r>
    </w:p>
    <w:p>
      <w:pPr>
        <w:pStyle w:val="ListBullet"/>
      </w:pPr>
      <w:r>
        <w:t>a) Réponse 1A</w:t>
      </w:r>
    </w:p>
    <w:p>
      <w:pPr>
        <w:pStyle w:val="ListBullet"/>
      </w:pPr>
      <w:r>
        <w:t>b) Réponse 1B</w:t>
      </w:r>
    </w:p>
    <w:p>
      <w:pPr>
        <w:pStyle w:val="ListBullet"/>
      </w:pPr>
      <w:r>
        <w:t>c) Réponse 1C</w:t>
      </w:r>
    </w:p>
    <w:p>
      <w:pPr>
        <w:pStyle w:val="ListBullet"/>
      </w:pPr>
      <w:r>
        <w:t>d) Réponse 1D</w:t>
      </w:r>
    </w:p>
    <w:p>
      <w:pPr>
        <w:pStyle w:val="IntenseQuote"/>
      </w:pPr>
      <w:r>
        <w:t>Answer: c</w:t>
      </w:r>
    </w:p>
    <w:p>
      <w:r>
        <w:t>[C2 - Vocabulaire] Question 2: Exemple de question?</w:t>
      </w:r>
    </w:p>
    <w:p>
      <w:pPr>
        <w:pStyle w:val="ListBullet"/>
      </w:pPr>
      <w:r>
        <w:t>a) Réponse 2A</w:t>
      </w:r>
    </w:p>
    <w:p>
      <w:pPr>
        <w:pStyle w:val="ListBullet"/>
      </w:pPr>
      <w:r>
        <w:t>b) Réponse 2B</w:t>
      </w:r>
    </w:p>
    <w:p>
      <w:pPr>
        <w:pStyle w:val="ListBullet"/>
      </w:pPr>
      <w:r>
        <w:t>c) Réponse 2C</w:t>
      </w:r>
    </w:p>
    <w:p>
      <w:pPr>
        <w:pStyle w:val="ListBullet"/>
      </w:pPr>
      <w:r>
        <w:t>d) Réponse 2D</w:t>
      </w:r>
    </w:p>
    <w:p>
      <w:pPr>
        <w:pStyle w:val="IntenseQuote"/>
      </w:pPr>
      <w:r>
        <w:t>Answer: b</w:t>
      </w:r>
    </w:p>
    <w:p>
      <w:r>
        <w:t>[C2 - Vocabulaire] Question 3: Exemple de question?</w:t>
      </w:r>
    </w:p>
    <w:p>
      <w:pPr>
        <w:pStyle w:val="ListBullet"/>
      </w:pPr>
      <w:r>
        <w:t>a) Réponse 3A</w:t>
      </w:r>
    </w:p>
    <w:p>
      <w:pPr>
        <w:pStyle w:val="ListBullet"/>
      </w:pPr>
      <w:r>
        <w:t>b) Réponse 3B</w:t>
      </w:r>
    </w:p>
    <w:p>
      <w:pPr>
        <w:pStyle w:val="ListBullet"/>
      </w:pPr>
      <w:r>
        <w:t>c) Réponse 3C</w:t>
      </w:r>
    </w:p>
    <w:p>
      <w:pPr>
        <w:pStyle w:val="ListBullet"/>
      </w:pPr>
      <w:r>
        <w:t>d) Réponse 3D</w:t>
      </w:r>
    </w:p>
    <w:p>
      <w:pPr>
        <w:pStyle w:val="IntenseQuote"/>
      </w:pPr>
      <w:r>
        <w:t>Answer: c</w:t>
      </w:r>
    </w:p>
    <w:p>
      <w:r>
        <w:t>[C2 - Vocabulaire] Question 4: Exemple de question?</w:t>
      </w:r>
    </w:p>
    <w:p>
      <w:pPr>
        <w:pStyle w:val="ListBullet"/>
      </w:pPr>
      <w:r>
        <w:t>a) Réponse 4A</w:t>
      </w:r>
    </w:p>
    <w:p>
      <w:pPr>
        <w:pStyle w:val="ListBullet"/>
      </w:pPr>
      <w:r>
        <w:t>b) Réponse 4B</w:t>
      </w:r>
    </w:p>
    <w:p>
      <w:pPr>
        <w:pStyle w:val="ListBullet"/>
      </w:pPr>
      <w:r>
        <w:t>c) Réponse 4C</w:t>
      </w:r>
    </w:p>
    <w:p>
      <w:pPr>
        <w:pStyle w:val="ListBullet"/>
      </w:pPr>
      <w:r>
        <w:t>d) Réponse 4D</w:t>
      </w:r>
    </w:p>
    <w:p>
      <w:pPr>
        <w:pStyle w:val="IntenseQuote"/>
      </w:pPr>
      <w:r>
        <w:t>Answer: d</w:t>
      </w:r>
    </w:p>
    <w:p>
      <w:r>
        <w:t>[C2 - Vocabulaire] Question 5: Exemple de question?</w:t>
      </w:r>
    </w:p>
    <w:p>
      <w:pPr>
        <w:pStyle w:val="ListBullet"/>
      </w:pPr>
      <w:r>
        <w:t>a) Réponse 5A</w:t>
      </w:r>
    </w:p>
    <w:p>
      <w:pPr>
        <w:pStyle w:val="ListBullet"/>
      </w:pPr>
      <w:r>
        <w:t>b) Réponse 5B</w:t>
      </w:r>
    </w:p>
    <w:p>
      <w:pPr>
        <w:pStyle w:val="ListBullet"/>
      </w:pPr>
      <w:r>
        <w:t>c) Réponse 5C</w:t>
      </w:r>
    </w:p>
    <w:p>
      <w:pPr>
        <w:pStyle w:val="ListBullet"/>
      </w:pPr>
      <w:r>
        <w:t>d) Réponse 5D</w:t>
      </w:r>
    </w:p>
    <w:p>
      <w:pPr>
        <w:pStyle w:val="IntenseQuote"/>
      </w:pPr>
      <w:r>
        <w:t>Answer: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