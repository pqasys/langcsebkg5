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Prueba de Dominio del Español (A1–C2)</w:t>
      </w:r>
    </w:p>
    <w:p>
      <w:pPr>
        <w:pStyle w:val="Heading2"/>
      </w:pPr>
      <w:r>
        <w:t>Nivel A1</w:t>
      </w:r>
    </w:p>
    <w:p>
      <w:pPr>
        <w:pStyle w:val="Heading3"/>
      </w:pPr>
      <w:r>
        <w:t>Gramática</w:t>
      </w:r>
    </w:p>
    <w:p>
      <w:r>
        <w:t>¿Cuál es la forma correcta del verbo 'ser' en la frase: Yo ___ estudiante?</w:t>
      </w:r>
    </w:p>
    <w:p>
      <w:pPr>
        <w:pStyle w:val="ListBullet"/>
      </w:pPr>
      <w:r>
        <w:t>a) es</w:t>
      </w:r>
    </w:p>
    <w:p>
      <w:pPr>
        <w:pStyle w:val="ListBullet"/>
      </w:pPr>
      <w:r>
        <w:t>b) eres</w:t>
      </w:r>
    </w:p>
    <w:p>
      <w:pPr>
        <w:pStyle w:val="ListBullet"/>
      </w:pPr>
      <w:r>
        <w:t>c) soy</w:t>
      </w:r>
    </w:p>
    <w:p>
      <w:pPr>
        <w:pStyle w:val="ListBullet"/>
      </w:pPr>
      <w:r>
        <w:t>d) somos</w:t>
      </w:r>
    </w:p>
    <w:p>
      <w:pPr>
        <w:pStyle w:val="IntenseQuote"/>
      </w:pPr>
      <w:r>
        <w:t>Respuesta correcta: c</w:t>
      </w:r>
    </w:p>
    <w:p>
      <w:r>
        <w:t>Selecciona el artículo definido para 'libro'.</w:t>
      </w:r>
    </w:p>
    <w:p>
      <w:pPr>
        <w:pStyle w:val="ListBullet"/>
      </w:pPr>
      <w:r>
        <w:t>a) la</w:t>
      </w:r>
    </w:p>
    <w:p>
      <w:pPr>
        <w:pStyle w:val="ListBullet"/>
      </w:pPr>
      <w:r>
        <w:t>b) el</w:t>
      </w:r>
    </w:p>
    <w:p>
      <w:pPr>
        <w:pStyle w:val="ListBullet"/>
      </w:pPr>
      <w:r>
        <w:t>c) los</w:t>
      </w:r>
    </w:p>
    <w:p>
      <w:pPr>
        <w:pStyle w:val="ListBullet"/>
      </w:pPr>
      <w:r>
        <w:t>d) las</w:t>
      </w:r>
    </w:p>
    <w:p>
      <w:pPr>
        <w:pStyle w:val="IntenseQuote"/>
      </w:pPr>
      <w:r>
        <w:t>Respuesta correcta: b</w:t>
      </w:r>
    </w:p>
    <w:p>
      <w:r>
        <w:t>¿Cómo se conjuga 'hablar' con 'tú' en presente?</w:t>
      </w:r>
    </w:p>
    <w:p>
      <w:pPr>
        <w:pStyle w:val="ListBullet"/>
      </w:pPr>
      <w:r>
        <w:t>a) hablas</w:t>
      </w:r>
    </w:p>
    <w:p>
      <w:pPr>
        <w:pStyle w:val="ListBullet"/>
      </w:pPr>
      <w:r>
        <w:t>b) hablo</w:t>
      </w:r>
    </w:p>
    <w:p>
      <w:pPr>
        <w:pStyle w:val="ListBullet"/>
      </w:pPr>
      <w:r>
        <w:t>c) habla</w:t>
      </w:r>
    </w:p>
    <w:p>
      <w:pPr>
        <w:pStyle w:val="ListBullet"/>
      </w:pPr>
      <w:r>
        <w:t>d) hablamos</w:t>
      </w:r>
    </w:p>
    <w:p>
      <w:pPr>
        <w:pStyle w:val="IntenseQuote"/>
      </w:pPr>
      <w:r>
        <w:t>Respuesta correcta: a</w:t>
      </w:r>
    </w:p>
    <w:p>
      <w:r>
        <w:t>Completa: Nosotros ___ amigos.</w:t>
      </w:r>
    </w:p>
    <w:p>
      <w:pPr>
        <w:pStyle w:val="ListBullet"/>
      </w:pPr>
      <w:r>
        <w:t>a) soy</w:t>
      </w:r>
    </w:p>
    <w:p>
      <w:pPr>
        <w:pStyle w:val="ListBullet"/>
      </w:pPr>
      <w:r>
        <w:t>b) es</w:t>
      </w:r>
    </w:p>
    <w:p>
      <w:pPr>
        <w:pStyle w:val="ListBullet"/>
      </w:pPr>
      <w:r>
        <w:t>c) somos</w:t>
      </w:r>
    </w:p>
    <w:p>
      <w:pPr>
        <w:pStyle w:val="ListBullet"/>
      </w:pPr>
      <w:r>
        <w:t>d) son</w:t>
      </w:r>
    </w:p>
    <w:p>
      <w:pPr>
        <w:pStyle w:val="IntenseQuote"/>
      </w:pPr>
      <w:r>
        <w:t>Respuesta correcta: c</w:t>
      </w:r>
    </w:p>
    <w:p>
      <w:r>
        <w:t>¿Qué pronombre corresponde a 'María y yo'?</w:t>
      </w:r>
    </w:p>
    <w:p>
      <w:pPr>
        <w:pStyle w:val="ListBullet"/>
      </w:pPr>
      <w:r>
        <w:t>a) ellos</w:t>
      </w:r>
    </w:p>
    <w:p>
      <w:pPr>
        <w:pStyle w:val="ListBullet"/>
      </w:pPr>
      <w:r>
        <w:t>b) nosotros</w:t>
      </w:r>
    </w:p>
    <w:p>
      <w:pPr>
        <w:pStyle w:val="ListBullet"/>
      </w:pPr>
      <w:r>
        <w:t>c) tú</w:t>
      </w:r>
    </w:p>
    <w:p>
      <w:pPr>
        <w:pStyle w:val="ListBullet"/>
      </w:pPr>
      <w:r>
        <w:t>d) usted</w:t>
      </w:r>
    </w:p>
    <w:p>
      <w:pPr>
        <w:pStyle w:val="IntenseQuote"/>
      </w:pPr>
      <w:r>
        <w:t>Respuesta correcta: b</w:t>
      </w:r>
    </w:p>
    <w:p>
      <w:pPr>
        <w:pStyle w:val="Heading3"/>
      </w:pPr>
      <w:r>
        <w:t>Vocabulario</w:t>
      </w:r>
    </w:p>
    <w:p>
      <w:r>
        <w:t>¿Qué palabra significa 'dog'?</w:t>
      </w:r>
    </w:p>
    <w:p>
      <w:pPr>
        <w:pStyle w:val="ListBullet"/>
      </w:pPr>
      <w:r>
        <w:t>a) gato</w:t>
      </w:r>
    </w:p>
    <w:p>
      <w:pPr>
        <w:pStyle w:val="ListBullet"/>
      </w:pPr>
      <w:r>
        <w:t>b) casa</w:t>
      </w:r>
    </w:p>
    <w:p>
      <w:pPr>
        <w:pStyle w:val="ListBullet"/>
      </w:pPr>
      <w:r>
        <w:t>c) perro</w:t>
      </w:r>
    </w:p>
    <w:p>
      <w:pPr>
        <w:pStyle w:val="ListBullet"/>
      </w:pPr>
      <w:r>
        <w:t>d) mesa</w:t>
      </w:r>
    </w:p>
    <w:p>
      <w:pPr>
        <w:pStyle w:val="IntenseQuote"/>
      </w:pPr>
      <w:r>
        <w:t>Respuesta correcta: c</w:t>
      </w:r>
    </w:p>
    <w:p>
      <w:r>
        <w:t>¿Cuál es un color?</w:t>
      </w:r>
    </w:p>
    <w:p>
      <w:pPr>
        <w:pStyle w:val="ListBullet"/>
      </w:pPr>
      <w:r>
        <w:t>a) silla</w:t>
      </w:r>
    </w:p>
    <w:p>
      <w:pPr>
        <w:pStyle w:val="ListBullet"/>
      </w:pPr>
      <w:r>
        <w:t>b) azul</w:t>
      </w:r>
    </w:p>
    <w:p>
      <w:pPr>
        <w:pStyle w:val="ListBullet"/>
      </w:pPr>
      <w:r>
        <w:t>c) mano</w:t>
      </w:r>
    </w:p>
    <w:p>
      <w:pPr>
        <w:pStyle w:val="ListBullet"/>
      </w:pPr>
      <w:r>
        <w:t>d) calle</w:t>
      </w:r>
    </w:p>
    <w:p>
      <w:pPr>
        <w:pStyle w:val="IntenseQuote"/>
      </w:pPr>
      <w:r>
        <w:t>Respuesta correcta: b</w:t>
      </w:r>
    </w:p>
    <w:p>
      <w:r>
        <w:t>¿Cuál es el antónimo de 'grande'?</w:t>
      </w:r>
    </w:p>
    <w:p>
      <w:pPr>
        <w:pStyle w:val="ListBullet"/>
      </w:pPr>
      <w:r>
        <w:t>a) alto</w:t>
      </w:r>
    </w:p>
    <w:p>
      <w:pPr>
        <w:pStyle w:val="ListBullet"/>
      </w:pPr>
      <w:r>
        <w:t>b) bajo</w:t>
      </w:r>
    </w:p>
    <w:p>
      <w:pPr>
        <w:pStyle w:val="ListBullet"/>
      </w:pPr>
      <w:r>
        <w:t>c) pequeño</w:t>
      </w:r>
    </w:p>
    <w:p>
      <w:pPr>
        <w:pStyle w:val="ListBullet"/>
      </w:pPr>
      <w:r>
        <w:t>d) largo</w:t>
      </w:r>
    </w:p>
    <w:p>
      <w:pPr>
        <w:pStyle w:val="IntenseQuote"/>
      </w:pPr>
      <w:r>
        <w:t>Respuesta correcta: c</w:t>
      </w:r>
    </w:p>
    <w:p>
      <w:r>
        <w:t>¿Qué día sigue después del lunes?</w:t>
      </w:r>
    </w:p>
    <w:p>
      <w:pPr>
        <w:pStyle w:val="ListBullet"/>
      </w:pPr>
      <w:r>
        <w:t>a) martes</w:t>
      </w:r>
    </w:p>
    <w:p>
      <w:pPr>
        <w:pStyle w:val="ListBullet"/>
      </w:pPr>
      <w:r>
        <w:t>b) jueves</w:t>
      </w:r>
    </w:p>
    <w:p>
      <w:pPr>
        <w:pStyle w:val="ListBullet"/>
      </w:pPr>
      <w:r>
        <w:t>c) domingo</w:t>
      </w:r>
    </w:p>
    <w:p>
      <w:pPr>
        <w:pStyle w:val="ListBullet"/>
      </w:pPr>
      <w:r>
        <w:t>d) viernes</w:t>
      </w:r>
    </w:p>
    <w:p>
      <w:pPr>
        <w:pStyle w:val="IntenseQuote"/>
      </w:pPr>
      <w:r>
        <w:t>Respuesta correcta: a</w:t>
      </w:r>
    </w:p>
    <w:p>
      <w:r>
        <w:t>¿Cuál de estas palabras es una bebida?</w:t>
      </w:r>
    </w:p>
    <w:p>
      <w:pPr>
        <w:pStyle w:val="ListBullet"/>
      </w:pPr>
      <w:r>
        <w:t>a) leche</w:t>
      </w:r>
    </w:p>
    <w:p>
      <w:pPr>
        <w:pStyle w:val="ListBullet"/>
      </w:pPr>
      <w:r>
        <w:t>b) zapato</w:t>
      </w:r>
    </w:p>
    <w:p>
      <w:pPr>
        <w:pStyle w:val="ListBullet"/>
      </w:pPr>
      <w:r>
        <w:t>c) coche</w:t>
      </w:r>
    </w:p>
    <w:p>
      <w:pPr>
        <w:pStyle w:val="ListBullet"/>
      </w:pPr>
      <w:r>
        <w:t>d) papel</w:t>
      </w:r>
    </w:p>
    <w:p>
      <w:pPr>
        <w:pStyle w:val="IntenseQuote"/>
      </w:pPr>
      <w:r>
        <w:t>Respuesta correcta: a</w:t>
      </w:r>
    </w:p>
    <w:p>
      <w:pPr>
        <w:pStyle w:val="Heading2"/>
      </w:pPr>
      <w:r>
        <w:t>Nivel A2</w:t>
      </w:r>
    </w:p>
    <w:p>
      <w:pPr>
        <w:pStyle w:val="Heading3"/>
      </w:pPr>
      <w:r>
        <w:t>Gramática</w:t>
      </w:r>
    </w:p>
    <w:p>
      <w:r>
        <w:t>¿Cuál es la forma correcta: 'Ellos ___ al cine ayer'?</w:t>
      </w:r>
    </w:p>
    <w:p>
      <w:pPr>
        <w:pStyle w:val="ListBullet"/>
      </w:pPr>
      <w:r>
        <w:t>a) fueron</w:t>
      </w:r>
    </w:p>
    <w:p>
      <w:pPr>
        <w:pStyle w:val="ListBullet"/>
      </w:pPr>
      <w:r>
        <w:t>b) van</w:t>
      </w:r>
    </w:p>
    <w:p>
      <w:pPr>
        <w:pStyle w:val="ListBullet"/>
      </w:pPr>
      <w:r>
        <w:t>c) irán</w:t>
      </w:r>
    </w:p>
    <w:p>
      <w:pPr>
        <w:pStyle w:val="ListBullet"/>
      </w:pPr>
      <w:r>
        <w:t>d) iban</w:t>
      </w:r>
    </w:p>
    <w:p>
      <w:pPr>
        <w:pStyle w:val="IntenseQuote"/>
      </w:pPr>
      <w:r>
        <w:t>Respuesta correcta: a</w:t>
      </w:r>
    </w:p>
    <w:p>
      <w:r>
        <w:t>Completa: ¿___ tú venir con nosotros?</w:t>
      </w:r>
    </w:p>
    <w:p>
      <w:pPr>
        <w:pStyle w:val="ListBullet"/>
      </w:pPr>
      <w:r>
        <w:t>a) Quieres</w:t>
      </w:r>
    </w:p>
    <w:p>
      <w:pPr>
        <w:pStyle w:val="ListBullet"/>
      </w:pPr>
      <w:r>
        <w:t>b) Quiero</w:t>
      </w:r>
    </w:p>
    <w:p>
      <w:pPr>
        <w:pStyle w:val="ListBullet"/>
      </w:pPr>
      <w:r>
        <w:t>c) Quiere</w:t>
      </w:r>
    </w:p>
    <w:p>
      <w:pPr>
        <w:pStyle w:val="ListBullet"/>
      </w:pPr>
      <w:r>
        <w:t>d) Quieren</w:t>
      </w:r>
    </w:p>
    <w:p>
      <w:pPr>
        <w:pStyle w:val="IntenseQuote"/>
      </w:pPr>
      <w:r>
        <w:t>Respuesta correcta: a</w:t>
      </w:r>
    </w:p>
    <w:p>
      <w:r>
        <w:t>¿Cómo se dice 'We are going to eat' en español?</w:t>
      </w:r>
    </w:p>
    <w:p>
      <w:pPr>
        <w:pStyle w:val="ListBullet"/>
      </w:pPr>
      <w:r>
        <w:t>a) Vamos a comer</w:t>
      </w:r>
    </w:p>
    <w:p>
      <w:pPr>
        <w:pStyle w:val="ListBullet"/>
      </w:pPr>
      <w:r>
        <w:t>b) Iremos a comer</w:t>
      </w:r>
    </w:p>
    <w:p>
      <w:pPr>
        <w:pStyle w:val="ListBullet"/>
      </w:pPr>
      <w:r>
        <w:t>c) Comemos ahora</w:t>
      </w:r>
    </w:p>
    <w:p>
      <w:pPr>
        <w:pStyle w:val="ListBullet"/>
      </w:pPr>
      <w:r>
        <w:t>d) Estamos comiendo</w:t>
      </w:r>
    </w:p>
    <w:p>
      <w:pPr>
        <w:pStyle w:val="IntenseQuote"/>
      </w:pPr>
      <w:r>
        <w:t>Respuesta correcta: a</w:t>
      </w:r>
    </w:p>
    <w:p>
      <w:r>
        <w:t>Selecciona la preposición correcta: Estoy ___ la casa.</w:t>
      </w:r>
    </w:p>
    <w:p>
      <w:pPr>
        <w:pStyle w:val="ListBullet"/>
      </w:pPr>
      <w:r>
        <w:t>a) en</w:t>
      </w:r>
    </w:p>
    <w:p>
      <w:pPr>
        <w:pStyle w:val="ListBullet"/>
      </w:pPr>
      <w:r>
        <w:t>b) con</w:t>
      </w:r>
    </w:p>
    <w:p>
      <w:pPr>
        <w:pStyle w:val="ListBullet"/>
      </w:pPr>
      <w:r>
        <w:t>c) de</w:t>
      </w:r>
    </w:p>
    <w:p>
      <w:pPr>
        <w:pStyle w:val="ListBullet"/>
      </w:pPr>
      <w:r>
        <w:t>d) por</w:t>
      </w:r>
    </w:p>
    <w:p>
      <w:pPr>
        <w:pStyle w:val="IntenseQuote"/>
      </w:pPr>
      <w:r>
        <w:t>Respuesta correcta: a</w:t>
      </w:r>
    </w:p>
    <w:p>
      <w:r>
        <w:t>¿Cuál es el pretérito de 'comer' con 'él'?</w:t>
      </w:r>
    </w:p>
    <w:p>
      <w:pPr>
        <w:pStyle w:val="ListBullet"/>
      </w:pPr>
      <w:r>
        <w:t>a) comía</w:t>
      </w:r>
    </w:p>
    <w:p>
      <w:pPr>
        <w:pStyle w:val="ListBullet"/>
      </w:pPr>
      <w:r>
        <w:t>b) comerá</w:t>
      </w:r>
    </w:p>
    <w:p>
      <w:pPr>
        <w:pStyle w:val="ListBullet"/>
      </w:pPr>
      <w:r>
        <w:t>c) comió</w:t>
      </w:r>
    </w:p>
    <w:p>
      <w:pPr>
        <w:pStyle w:val="ListBullet"/>
      </w:pPr>
      <w:r>
        <w:t>d) come</w:t>
      </w:r>
    </w:p>
    <w:p>
      <w:pPr>
        <w:pStyle w:val="IntenseQuote"/>
      </w:pPr>
      <w:r>
        <w:t>Respuesta correcta: c</w:t>
      </w:r>
    </w:p>
    <w:p>
      <w:pPr>
        <w:pStyle w:val="Heading3"/>
      </w:pPr>
      <w:r>
        <w:t>Vocabulario</w:t>
      </w:r>
    </w:p>
    <w:p>
      <w:r>
        <w:t>¿Cuál palabra se relaciona con la escuela?</w:t>
      </w:r>
    </w:p>
    <w:p>
      <w:pPr>
        <w:pStyle w:val="ListBullet"/>
      </w:pPr>
      <w:r>
        <w:t>a) cuaderno</w:t>
      </w:r>
    </w:p>
    <w:p>
      <w:pPr>
        <w:pStyle w:val="ListBullet"/>
      </w:pPr>
      <w:r>
        <w:t>b) sartén</w:t>
      </w:r>
    </w:p>
    <w:p>
      <w:pPr>
        <w:pStyle w:val="ListBullet"/>
      </w:pPr>
      <w:r>
        <w:t>c) sofá</w:t>
      </w:r>
    </w:p>
    <w:p>
      <w:pPr>
        <w:pStyle w:val="ListBullet"/>
      </w:pPr>
      <w:r>
        <w:t>d) leche</w:t>
      </w:r>
    </w:p>
    <w:p>
      <w:pPr>
        <w:pStyle w:val="IntenseQuote"/>
      </w:pPr>
      <w:r>
        <w:t>Respuesta correcta: a</w:t>
      </w:r>
    </w:p>
    <w:p>
      <w:r>
        <w:t>¿Qué palabra es un verbo?</w:t>
      </w:r>
    </w:p>
    <w:p>
      <w:pPr>
        <w:pStyle w:val="ListBullet"/>
      </w:pPr>
      <w:r>
        <w:t>a) escribir</w:t>
      </w:r>
    </w:p>
    <w:p>
      <w:pPr>
        <w:pStyle w:val="ListBullet"/>
      </w:pPr>
      <w:r>
        <w:t>b) mesa</w:t>
      </w:r>
    </w:p>
    <w:p>
      <w:pPr>
        <w:pStyle w:val="ListBullet"/>
      </w:pPr>
      <w:r>
        <w:t>c) azul</w:t>
      </w:r>
    </w:p>
    <w:p>
      <w:pPr>
        <w:pStyle w:val="ListBullet"/>
      </w:pPr>
      <w:r>
        <w:t>d) puerta</w:t>
      </w:r>
    </w:p>
    <w:p>
      <w:pPr>
        <w:pStyle w:val="IntenseQuote"/>
      </w:pPr>
      <w:r>
        <w:t>Respuesta correcta: a</w:t>
      </w:r>
    </w:p>
    <w:p>
      <w:r>
        <w:t>¿Qué objeto se usa para escribir?</w:t>
      </w:r>
    </w:p>
    <w:p>
      <w:pPr>
        <w:pStyle w:val="ListBullet"/>
      </w:pPr>
      <w:r>
        <w:t>a) lápiz</w:t>
      </w:r>
    </w:p>
    <w:p>
      <w:pPr>
        <w:pStyle w:val="ListBullet"/>
      </w:pPr>
      <w:r>
        <w:t>b) silla</w:t>
      </w:r>
    </w:p>
    <w:p>
      <w:pPr>
        <w:pStyle w:val="ListBullet"/>
      </w:pPr>
      <w:r>
        <w:t>c) pan</w:t>
      </w:r>
    </w:p>
    <w:p>
      <w:pPr>
        <w:pStyle w:val="ListBullet"/>
      </w:pPr>
      <w:r>
        <w:t>d) mesa</w:t>
      </w:r>
    </w:p>
    <w:p>
      <w:pPr>
        <w:pStyle w:val="IntenseQuote"/>
      </w:pPr>
      <w:r>
        <w:t>Respuesta correcta: a</w:t>
      </w:r>
    </w:p>
    <w:p>
      <w:r>
        <w:t>¿Cuál palabra es una prenda de vestir?</w:t>
      </w:r>
    </w:p>
    <w:p>
      <w:pPr>
        <w:pStyle w:val="ListBullet"/>
      </w:pPr>
      <w:r>
        <w:t>a) camisa</w:t>
      </w:r>
    </w:p>
    <w:p>
      <w:pPr>
        <w:pStyle w:val="ListBullet"/>
      </w:pPr>
      <w:r>
        <w:t>b) libro</w:t>
      </w:r>
    </w:p>
    <w:p>
      <w:pPr>
        <w:pStyle w:val="ListBullet"/>
      </w:pPr>
      <w:r>
        <w:t>c) agua</w:t>
      </w:r>
    </w:p>
    <w:p>
      <w:pPr>
        <w:pStyle w:val="ListBullet"/>
      </w:pPr>
      <w:r>
        <w:t>d) papel</w:t>
      </w:r>
    </w:p>
    <w:p>
      <w:pPr>
        <w:pStyle w:val="IntenseQuote"/>
      </w:pPr>
      <w:r>
        <w:t>Respuesta correcta: a</w:t>
      </w:r>
    </w:p>
    <w:p>
      <w:r>
        <w:t>¿Qué palabra es un sinónimo de 'contento'?</w:t>
      </w:r>
    </w:p>
    <w:p>
      <w:pPr>
        <w:pStyle w:val="ListBullet"/>
      </w:pPr>
      <w:r>
        <w:t>a) feliz</w:t>
      </w:r>
    </w:p>
    <w:p>
      <w:pPr>
        <w:pStyle w:val="ListBullet"/>
      </w:pPr>
      <w:r>
        <w:t>b) triste</w:t>
      </w:r>
    </w:p>
    <w:p>
      <w:pPr>
        <w:pStyle w:val="ListBullet"/>
      </w:pPr>
      <w:r>
        <w:t>c) cansado</w:t>
      </w:r>
    </w:p>
    <w:p>
      <w:pPr>
        <w:pStyle w:val="ListBullet"/>
      </w:pPr>
      <w:r>
        <w:t>d) preocupado</w:t>
      </w:r>
    </w:p>
    <w:p>
      <w:pPr>
        <w:pStyle w:val="IntenseQuote"/>
      </w:pPr>
      <w:r>
        <w:t>Respuesta correcta: a</w:t>
      </w:r>
    </w:p>
    <w:p>
      <w:r>
        <w:br w:type="page"/>
      </w:r>
    </w:p>
    <w:p>
      <w:pPr>
        <w:pStyle w:val="Heading2"/>
      </w:pPr>
      <w:r>
        <w:t>Guía de Puntuación CEFR</w:t>
      </w:r>
    </w:p>
    <w:p>
      <w:r>
        <w:br/>
        <w:t>- A1: 40–60% correctas en sección A1.</w:t>
        <w:br/>
        <w:t>- A2: ≥ 60% en A1 y A2.</w:t>
        <w:br/>
        <w:t>- B1: ≥ 60% en A1–A2 y ≥ 50% en B1.</w:t>
        <w:br/>
        <w:t>- B2: ≥ 60% en A1–A2 y ≥ 55% en B1, ≥ 50% en B2.</w:t>
        <w:br/>
        <w:t>- C1: ≥ 60% en niveles anteriores, ≥ 60% en B2, ≥ 50% en C1.</w:t>
        <w:br/>
        <w:t>- C2: ≥ 60% global y ≥ 50% en C2.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